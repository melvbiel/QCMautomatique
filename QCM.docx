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Questionnaire à Choix Multiples</w:t>
      </w:r>
    </w:p>
    <w:p>
      <w:pPr>
        <w:pStyle w:val="ListNumber"/>
      </w:pPr>
      <w:r>
        <w:t>Quelle est la capitale de la France ?</w:t>
      </w:r>
    </w:p>
    <w:p>
      <w:pPr>
        <w:pStyle w:val="ListBullet"/>
      </w:pPr>
      <w:r>
        <w:t>A. Paris</w:t>
      </w:r>
    </w:p>
    <w:p>
      <w:pPr>
        <w:pStyle w:val="ListBullet"/>
      </w:pPr>
      <w:r>
        <w:t>B. Londres</w:t>
      </w:r>
    </w:p>
    <w:p>
      <w:pPr>
        <w:pStyle w:val="ListBullet"/>
      </w:pPr>
      <w:r>
        <w:t>C. Berlin</w:t>
      </w:r>
    </w:p>
    <w:p>
      <w:pPr>
        <w:pStyle w:val="ListBullet"/>
      </w:pPr>
      <w:r>
        <w:t>D. Madrid</w:t>
      </w:r>
    </w:p>
    <w:p>
      <w:pPr>
        <w:pStyle w:val="ListNumber"/>
      </w:pPr>
      <w:r>
        <w:t>Quelle est la couleur du ciel par temps clair ?</w:t>
      </w:r>
    </w:p>
    <w:p>
      <w:pPr>
        <w:pStyle w:val="ListBullet"/>
      </w:pPr>
      <w:r>
        <w:t>A. Bleu</w:t>
      </w:r>
    </w:p>
    <w:p>
      <w:pPr>
        <w:pStyle w:val="ListBullet"/>
      </w:pPr>
      <w:r>
        <w:t>B. Vert</w:t>
      </w:r>
    </w:p>
    <w:p>
      <w:pPr>
        <w:pStyle w:val="ListBullet"/>
      </w:pPr>
      <w:r>
        <w:t>C. Rouge</w:t>
      </w:r>
    </w:p>
    <w:p>
      <w:pPr>
        <w:pStyle w:val="ListBullet"/>
      </w:pPr>
      <w:r>
        <w:t>D. Jaune</w:t>
      </w:r>
    </w:p>
    <w:p>
      <w:pPr>
        <w:pStyle w:val="ListNumber"/>
      </w:pPr>
      <w:r>
        <w:t>Combien de continents y a-t-il sur Terre ?</w:t>
      </w:r>
    </w:p>
    <w:p>
      <w:pPr>
        <w:pStyle w:val="ListBullet"/>
      </w:pPr>
      <w:r>
        <w:t>A. 5</w:t>
      </w:r>
    </w:p>
    <w:p>
      <w:pPr>
        <w:pStyle w:val="ListBullet"/>
      </w:pPr>
      <w:r>
        <w:t>B. 6</w:t>
      </w:r>
    </w:p>
    <w:p>
      <w:pPr>
        <w:pStyle w:val="ListBullet"/>
      </w:pPr>
      <w:r>
        <w:t>C. 7</w:t>
      </w:r>
    </w:p>
    <w:p>
      <w:pPr>
        <w:pStyle w:val="ListBullet"/>
      </w:pPr>
      <w:r>
        <w:t>D. 8</w:t>
      </w:r>
    </w:p>
    <w:p>
      <w:pPr>
        <w:pStyle w:val="ListNumber"/>
      </w:pPr>
      <w:r>
        <w:t>Quelle est la plus grande planète du système solaire ?</w:t>
      </w:r>
    </w:p>
    <w:p>
      <w:pPr>
        <w:pStyle w:val="ListBullet"/>
      </w:pPr>
      <w:r>
        <w:t>A. Terre</w:t>
      </w:r>
    </w:p>
    <w:p>
      <w:pPr>
        <w:pStyle w:val="ListBullet"/>
      </w:pPr>
      <w:r>
        <w:t>B. Mars</w:t>
      </w:r>
    </w:p>
    <w:p>
      <w:pPr>
        <w:pStyle w:val="ListBullet"/>
      </w:pPr>
      <w:r>
        <w:t>C. Jupiter</w:t>
      </w:r>
    </w:p>
    <w:p>
      <w:pPr>
        <w:pStyle w:val="ListBullet"/>
      </w:pPr>
      <w:r>
        <w:t>D. Saturne</w:t>
      </w:r>
    </w:p>
    <w:p>
      <w:pPr>
        <w:pStyle w:val="ListNumber"/>
      </w:pPr>
      <w:r>
        <w:t>Quelle est la langue officielle du Brésil ?</w:t>
      </w:r>
    </w:p>
    <w:p>
      <w:pPr>
        <w:pStyle w:val="ListBullet"/>
      </w:pPr>
      <w:r>
        <w:t>A. Espagnol</w:t>
      </w:r>
    </w:p>
    <w:p>
      <w:pPr>
        <w:pStyle w:val="ListBullet"/>
      </w:pPr>
      <w:r>
        <w:t>B. Portugais</w:t>
      </w:r>
    </w:p>
    <w:p>
      <w:pPr>
        <w:pStyle w:val="ListBullet"/>
      </w:pPr>
      <w:r>
        <w:t>C. Anglais</w:t>
      </w:r>
    </w:p>
    <w:p>
      <w:pPr>
        <w:pStyle w:val="ListBullet"/>
      </w:pPr>
      <w:r>
        <w:t>D. Français</w:t>
      </w:r>
    </w:p>
    <w:p>
      <w:pPr>
        <w:pStyle w:val="ListNumber"/>
      </w:pPr>
      <w:r>
        <w:t>Quel est l'élément chimique dont le symbole est O ?</w:t>
      </w:r>
    </w:p>
    <w:p>
      <w:pPr>
        <w:pStyle w:val="ListBullet"/>
      </w:pPr>
      <w:r>
        <w:t>A. Or</w:t>
      </w:r>
    </w:p>
    <w:p>
      <w:pPr>
        <w:pStyle w:val="ListBullet"/>
      </w:pPr>
      <w:r>
        <w:t>B. Oxygène</w:t>
      </w:r>
    </w:p>
    <w:p>
      <w:pPr>
        <w:pStyle w:val="ListBullet"/>
      </w:pPr>
      <w:r>
        <w:t>C. Osmium</w:t>
      </w:r>
    </w:p>
    <w:p>
      <w:pPr>
        <w:pStyle w:val="ListBullet"/>
      </w:pPr>
      <w:r>
        <w:t>D. Oganesson</w:t>
      </w:r>
    </w:p>
    <w:p>
      <w:pPr>
        <w:pStyle w:val="ListNumber"/>
      </w:pPr>
      <w:r>
        <w:t>Quelle est la monnaie utilisée au Japon ?</w:t>
      </w:r>
    </w:p>
    <w:p>
      <w:pPr>
        <w:pStyle w:val="ListBullet"/>
      </w:pPr>
      <w:r>
        <w:t>A. Yuan</w:t>
      </w:r>
    </w:p>
    <w:p>
      <w:pPr>
        <w:pStyle w:val="ListBullet"/>
      </w:pPr>
      <w:r>
        <w:t>B. Dollar</w:t>
      </w:r>
    </w:p>
    <w:p>
      <w:pPr>
        <w:pStyle w:val="ListBullet"/>
      </w:pPr>
      <w:r>
        <w:t>C. Yen</w:t>
      </w:r>
    </w:p>
    <w:p>
      <w:pPr>
        <w:pStyle w:val="ListBullet"/>
      </w:pPr>
      <w:r>
        <w:t>D. Won</w:t>
      </w:r>
    </w:p>
    <w:p>
      <w:pPr>
        <w:pStyle w:val="ListNumber"/>
      </w:pPr>
      <w:r>
        <w:t>Quel est le plus grand océan de la Terre ?</w:t>
      </w:r>
    </w:p>
    <w:p>
      <w:pPr>
        <w:pStyle w:val="ListBullet"/>
      </w:pPr>
      <w:r>
        <w:t>A. Atlantique</w:t>
      </w:r>
    </w:p>
    <w:p>
      <w:pPr>
        <w:pStyle w:val="ListBullet"/>
      </w:pPr>
      <w:r>
        <w:t>B. Indien</w:t>
      </w:r>
    </w:p>
    <w:p>
      <w:pPr>
        <w:pStyle w:val="ListBullet"/>
      </w:pPr>
      <w:r>
        <w:t>C. Arctique</w:t>
      </w:r>
    </w:p>
    <w:p>
      <w:pPr>
        <w:pStyle w:val="ListBullet"/>
      </w:pPr>
      <w:r>
        <w:t>D. Pacifique</w:t>
      </w:r>
    </w:p>
    <w:p>
      <w:pPr>
        <w:pStyle w:val="ListNumber"/>
      </w:pPr>
      <w:r>
        <w:t>Quelle est la vitesse de la lumière ?</w:t>
      </w:r>
    </w:p>
    <w:p>
      <w:pPr>
        <w:pStyle w:val="ListBullet"/>
      </w:pPr>
      <w:r>
        <w:t>A. 300 000 km/s</w:t>
      </w:r>
    </w:p>
    <w:p>
      <w:pPr>
        <w:pStyle w:val="ListBullet"/>
      </w:pPr>
      <w:r>
        <w:t>B. 150 000 km/s</w:t>
      </w:r>
    </w:p>
    <w:p>
      <w:pPr>
        <w:pStyle w:val="ListBullet"/>
      </w:pPr>
      <w:r>
        <w:t>C. 450 000 km/s</w:t>
      </w:r>
    </w:p>
    <w:p>
      <w:pPr>
        <w:pStyle w:val="ListBullet"/>
      </w:pPr>
      <w:r>
        <w:t>D. 600 000 km/s</w:t>
      </w:r>
    </w:p>
    <w:p>
      <w:pPr>
        <w:pStyle w:val="ListNumber"/>
      </w:pPr>
      <w:r>
        <w:t>Qui a peint la Joconde ?</w:t>
      </w:r>
    </w:p>
    <w:p>
      <w:pPr>
        <w:pStyle w:val="ListBullet"/>
      </w:pPr>
      <w:r>
        <w:t>A. Vincent van Gogh</w:t>
      </w:r>
    </w:p>
    <w:p>
      <w:pPr>
        <w:pStyle w:val="ListBullet"/>
      </w:pPr>
      <w:r>
        <w:t>B. Pablo Picasso</w:t>
      </w:r>
    </w:p>
    <w:p>
      <w:pPr>
        <w:pStyle w:val="ListBullet"/>
      </w:pPr>
      <w:r>
        <w:t>C. Léonard de Vinci</w:t>
      </w:r>
    </w:p>
    <w:p>
      <w:pPr>
        <w:pStyle w:val="ListBullet"/>
      </w:pPr>
      <w:r>
        <w:t>D. Claude Monet</w:t>
      </w:r>
    </w:p>
    <w:p>
      <w:pPr>
        <w:pStyle w:val="ListNumber"/>
      </w:pPr>
      <w:r>
        <w:t>Quelle est la capitale de l'Australie ?</w:t>
      </w:r>
    </w:p>
    <w:p>
      <w:pPr>
        <w:pStyle w:val="ListBullet"/>
      </w:pPr>
      <w:r>
        <w:t>A. Sydney</w:t>
      </w:r>
    </w:p>
    <w:p>
      <w:pPr>
        <w:pStyle w:val="ListBullet"/>
      </w:pPr>
      <w:r>
        <w:t>B. Melbourne</w:t>
      </w:r>
    </w:p>
    <w:p>
      <w:pPr>
        <w:pStyle w:val="ListBullet"/>
      </w:pPr>
      <w:r>
        <w:t>C. Canberra</w:t>
      </w:r>
    </w:p>
    <w:p>
      <w:pPr>
        <w:pStyle w:val="ListBullet"/>
      </w:pPr>
      <w:r>
        <w:t>D. Brisbane</w:t>
      </w:r>
    </w:p>
    <w:p>
      <w:pPr>
        <w:pStyle w:val="ListNumber"/>
      </w:pPr>
      <w:r>
        <w:t>Quel est le plus long fleuve du monde ?</w:t>
      </w:r>
    </w:p>
    <w:p>
      <w:pPr>
        <w:pStyle w:val="ListBullet"/>
      </w:pPr>
      <w:r>
        <w:t>A. Amazone</w:t>
      </w:r>
    </w:p>
    <w:p>
      <w:pPr>
        <w:pStyle w:val="ListBullet"/>
      </w:pPr>
      <w:r>
        <w:t>B. Nil</w:t>
      </w:r>
    </w:p>
    <w:p>
      <w:pPr>
        <w:pStyle w:val="ListBullet"/>
      </w:pPr>
      <w:r>
        <w:t>C. Yangtsé</w:t>
      </w:r>
    </w:p>
    <w:p>
      <w:pPr>
        <w:pStyle w:val="ListBullet"/>
      </w:pPr>
      <w:r>
        <w:t>D. Mississippi</w:t>
      </w:r>
    </w:p>
    <w:p>
      <w:pPr>
        <w:pStyle w:val="ListNumber"/>
      </w:pPr>
      <w:r>
        <w:t>Quelle est la plus haute montagne du monde ?</w:t>
      </w:r>
    </w:p>
    <w:p>
      <w:pPr>
        <w:pStyle w:val="ListBullet"/>
      </w:pPr>
      <w:r>
        <w:t>A. K2</w:t>
      </w:r>
    </w:p>
    <w:p>
      <w:pPr>
        <w:pStyle w:val="ListBullet"/>
      </w:pPr>
      <w:r>
        <w:t>B. Kangchenjunga</w:t>
      </w:r>
    </w:p>
    <w:p>
      <w:pPr>
        <w:pStyle w:val="ListBullet"/>
      </w:pPr>
      <w:r>
        <w:t>C. Lhotse</w:t>
      </w:r>
    </w:p>
    <w:p>
      <w:pPr>
        <w:pStyle w:val="ListBullet"/>
      </w:pPr>
      <w:r>
        <w:t>D. Everest</w:t>
      </w:r>
    </w:p>
    <w:p>
      <w:pPr>
        <w:pStyle w:val="ListNumber"/>
      </w:pPr>
      <w:r>
        <w:t>Quel est le symbole chimique de l'eau ?</w:t>
      </w:r>
    </w:p>
    <w:p>
      <w:pPr>
        <w:pStyle w:val="ListBullet"/>
      </w:pPr>
      <w:r>
        <w:t>A. H2O</w:t>
      </w:r>
    </w:p>
    <w:p>
      <w:pPr>
        <w:pStyle w:val="ListBullet"/>
      </w:pPr>
      <w:r>
        <w:t>B. CO2</w:t>
      </w:r>
    </w:p>
    <w:p>
      <w:pPr>
        <w:pStyle w:val="ListBullet"/>
      </w:pPr>
      <w:r>
        <w:t>C. O2</w:t>
      </w:r>
    </w:p>
    <w:p>
      <w:pPr>
        <w:pStyle w:val="ListBullet"/>
      </w:pPr>
      <w:r>
        <w:t>D. H2</w:t>
      </w:r>
    </w:p>
    <w:p>
      <w:pPr>
        <w:pStyle w:val="ListNumber"/>
      </w:pPr>
      <w:r>
        <w:t>Quelle est la capitale de l'Italie ?</w:t>
      </w:r>
    </w:p>
    <w:p>
      <w:pPr>
        <w:pStyle w:val="ListBullet"/>
      </w:pPr>
      <w:r>
        <w:t>A. Rome</w:t>
      </w:r>
    </w:p>
    <w:p>
      <w:pPr>
        <w:pStyle w:val="ListBullet"/>
      </w:pPr>
      <w:r>
        <w:t>B. Milan</w:t>
      </w:r>
    </w:p>
    <w:p>
      <w:pPr>
        <w:pStyle w:val="ListBullet"/>
      </w:pPr>
      <w:r>
        <w:t>C. Naples</w:t>
      </w:r>
    </w:p>
    <w:p>
      <w:pPr>
        <w:pStyle w:val="ListBullet"/>
      </w:pPr>
      <w:r>
        <w:t>D. Venise</w:t>
      </w:r>
    </w:p>
    <w:p>
      <w:pPr>
        <w:pStyle w:val="ListNumber"/>
      </w:pPr>
      <w:r>
        <w:t>Quel est le plus grand désert du monde ?</w:t>
      </w:r>
    </w:p>
    <w:p>
      <w:pPr>
        <w:pStyle w:val="ListBullet"/>
      </w:pPr>
      <w:r>
        <w:t>A. Sahara</w:t>
      </w:r>
    </w:p>
    <w:p>
      <w:pPr>
        <w:pStyle w:val="ListBullet"/>
      </w:pPr>
      <w:r>
        <w:t>B. Gobi</w:t>
      </w:r>
    </w:p>
    <w:p>
      <w:pPr>
        <w:pStyle w:val="ListBullet"/>
      </w:pPr>
      <w:r>
        <w:t>C. Kalahari</w:t>
      </w:r>
    </w:p>
    <w:p>
      <w:pPr>
        <w:pStyle w:val="ListBullet"/>
      </w:pPr>
      <w:r>
        <w:t>D. Antarctique</w:t>
      </w:r>
    </w:p>
    <w:p>
      <w:pPr>
        <w:pStyle w:val="ListNumber"/>
      </w:pPr>
      <w:r>
        <w:t>Quelle est la capitale de l'Espagne ?</w:t>
      </w:r>
    </w:p>
    <w:p>
      <w:pPr>
        <w:pStyle w:val="ListBullet"/>
      </w:pPr>
      <w:r>
        <w:t>A. Barcelone</w:t>
      </w:r>
    </w:p>
    <w:p>
      <w:pPr>
        <w:pStyle w:val="ListBullet"/>
      </w:pPr>
      <w:r>
        <w:t>B. Madrid</w:t>
      </w:r>
    </w:p>
    <w:p>
      <w:pPr>
        <w:pStyle w:val="ListBullet"/>
      </w:pPr>
      <w:r>
        <w:t>C. Séville</w:t>
      </w:r>
    </w:p>
    <w:p>
      <w:pPr>
        <w:pStyle w:val="ListBullet"/>
      </w:pPr>
      <w:r>
        <w:t>D. Valence</w:t>
      </w:r>
    </w:p>
    <w:p>
      <w:pPr>
        <w:pStyle w:val="ListNumber"/>
      </w:pPr>
      <w:r>
        <w:t>Quel est le plus grand pays du monde par superficie ?</w:t>
      </w:r>
    </w:p>
    <w:p>
      <w:pPr>
        <w:pStyle w:val="ListBullet"/>
      </w:pPr>
      <w:r>
        <w:t>A. Canada</w:t>
      </w:r>
    </w:p>
    <w:p>
      <w:pPr>
        <w:pStyle w:val="ListBullet"/>
      </w:pPr>
      <w:r>
        <w:t>B. Chine</w:t>
      </w:r>
    </w:p>
    <w:p>
      <w:pPr>
        <w:pStyle w:val="ListBullet"/>
      </w:pPr>
      <w:r>
        <w:t>C. États-Unis</w:t>
      </w:r>
    </w:p>
    <w:p>
      <w:pPr>
        <w:pStyle w:val="ListBullet"/>
      </w:pPr>
      <w:r>
        <w:t>D. Russie</w:t>
      </w:r>
    </w:p>
    <w:p>
      <w:pPr>
        <w:pStyle w:val="ListNumber"/>
      </w:pPr>
      <w:r>
        <w:t>Quelle est la capitale de l'Allemagne ?</w:t>
      </w:r>
    </w:p>
    <w:p>
      <w:pPr>
        <w:pStyle w:val="ListBullet"/>
      </w:pPr>
      <w:r>
        <w:t>A. Munich</w:t>
      </w:r>
    </w:p>
    <w:p>
      <w:pPr>
        <w:pStyle w:val="ListBullet"/>
      </w:pPr>
      <w:r>
        <w:t>B. Francfort</w:t>
      </w:r>
    </w:p>
    <w:p>
      <w:pPr>
        <w:pStyle w:val="ListBullet"/>
      </w:pPr>
      <w:r>
        <w:t>C. Berlin</w:t>
      </w:r>
    </w:p>
    <w:p>
      <w:pPr>
        <w:pStyle w:val="ListBullet"/>
      </w:pPr>
      <w:r>
        <w:t>D. Hambourg</w:t>
      </w:r>
    </w:p>
    <w:p>
      <w:pPr>
        <w:pStyle w:val="ListNumber"/>
      </w:pPr>
      <w:r>
        <w:t>Quel est le plus petit pays du monde ?</w:t>
      </w:r>
    </w:p>
    <w:p>
      <w:pPr>
        <w:pStyle w:val="ListBullet"/>
      </w:pPr>
      <w:r>
        <w:t>A. Monaco</w:t>
      </w:r>
    </w:p>
    <w:p>
      <w:pPr>
        <w:pStyle w:val="ListBullet"/>
      </w:pPr>
      <w:r>
        <w:t>B. Vatican</w:t>
      </w:r>
    </w:p>
    <w:p>
      <w:pPr>
        <w:pStyle w:val="ListBullet"/>
      </w:pPr>
      <w:r>
        <w:t>C. Nauru</w:t>
      </w:r>
    </w:p>
    <w:p>
      <w:pPr>
        <w:pStyle w:val="ListBullet"/>
      </w:pPr>
      <w:r>
        <w:t>D. Saint-Marin</w:t>
      </w:r>
    </w:p>
    <w:p>
      <w:pPr>
        <w:pStyle w:val="ListNumber"/>
      </w:pPr>
      <w:r>
        <w:t>Quelle est la capitale de la France ?</w:t>
      </w:r>
    </w:p>
    <w:p>
      <w:pPr>
        <w:pStyle w:val="ListBullet"/>
      </w:pPr>
      <w:r>
        <w:t>A. Paris</w:t>
      </w:r>
    </w:p>
    <w:p>
      <w:pPr>
        <w:pStyle w:val="ListBullet"/>
      </w:pPr>
      <w:r>
        <w:t>B. Londres</w:t>
      </w:r>
    </w:p>
    <w:p>
      <w:pPr>
        <w:pStyle w:val="ListBullet"/>
      </w:pPr>
      <w:r>
        <w:t>C. Berlin</w:t>
      </w:r>
    </w:p>
    <w:p>
      <w:pPr>
        <w:pStyle w:val="ListBullet"/>
      </w:pPr>
      <w:r>
        <w:t>D. Madrid</w:t>
      </w:r>
    </w:p>
    <w:p>
      <w:pPr>
        <w:pStyle w:val="ListNumber"/>
      </w:pPr>
      <w:r>
        <w:t>Quelle est la couleur du ciel par temps clair ?</w:t>
      </w:r>
    </w:p>
    <w:p>
      <w:pPr>
        <w:pStyle w:val="ListBullet"/>
      </w:pPr>
      <w:r>
        <w:t>A. Bleu</w:t>
      </w:r>
    </w:p>
    <w:p>
      <w:pPr>
        <w:pStyle w:val="ListBullet"/>
      </w:pPr>
      <w:r>
        <w:t>B. Vert</w:t>
      </w:r>
    </w:p>
    <w:p>
      <w:pPr>
        <w:pStyle w:val="ListBullet"/>
      </w:pPr>
      <w:r>
        <w:t>C. Rouge</w:t>
      </w:r>
    </w:p>
    <w:p>
      <w:pPr>
        <w:pStyle w:val="ListBullet"/>
      </w:pPr>
      <w:r>
        <w:t>D. Jaune</w:t>
      </w:r>
    </w:p>
    <w:p>
      <w:pPr>
        <w:pStyle w:val="ListNumber"/>
      </w:pPr>
      <w:r>
        <w:t>Combien de continents y a-t-il sur Terre ?</w:t>
      </w:r>
    </w:p>
    <w:p>
      <w:pPr>
        <w:pStyle w:val="ListBullet"/>
      </w:pPr>
      <w:r>
        <w:t>A. 5</w:t>
      </w:r>
    </w:p>
    <w:p>
      <w:pPr>
        <w:pStyle w:val="ListBullet"/>
      </w:pPr>
      <w:r>
        <w:t>B. 6</w:t>
      </w:r>
    </w:p>
    <w:p>
      <w:pPr>
        <w:pStyle w:val="ListBullet"/>
      </w:pPr>
      <w:r>
        <w:t>C. 7</w:t>
      </w:r>
    </w:p>
    <w:p>
      <w:pPr>
        <w:pStyle w:val="ListBullet"/>
      </w:pPr>
      <w:r>
        <w:t>D. 8</w:t>
      </w:r>
    </w:p>
    <w:p>
      <w:pPr>
        <w:pStyle w:val="ListNumber"/>
      </w:pPr>
      <w:r>
        <w:t>Quelle est la plus grande planète du système solaire ?</w:t>
      </w:r>
    </w:p>
    <w:p>
      <w:pPr>
        <w:pStyle w:val="ListBullet"/>
      </w:pPr>
      <w:r>
        <w:t>A. Terre</w:t>
      </w:r>
    </w:p>
    <w:p>
      <w:pPr>
        <w:pStyle w:val="ListBullet"/>
      </w:pPr>
      <w:r>
        <w:t>B. Mars</w:t>
      </w:r>
    </w:p>
    <w:p>
      <w:pPr>
        <w:pStyle w:val="ListBullet"/>
      </w:pPr>
      <w:r>
        <w:t>C. Jupiter</w:t>
      </w:r>
    </w:p>
    <w:p>
      <w:pPr>
        <w:pStyle w:val="ListBullet"/>
      </w:pPr>
      <w:r>
        <w:t>D. Saturne</w:t>
      </w:r>
    </w:p>
    <w:p>
      <w:pPr>
        <w:pStyle w:val="ListNumber"/>
      </w:pPr>
      <w:r>
        <w:t>Quelle est la langue officielle du Brésil ?</w:t>
      </w:r>
    </w:p>
    <w:p>
      <w:pPr>
        <w:pStyle w:val="ListBullet"/>
      </w:pPr>
      <w:r>
        <w:t>A. Espagnol</w:t>
      </w:r>
    </w:p>
    <w:p>
      <w:pPr>
        <w:pStyle w:val="ListBullet"/>
      </w:pPr>
      <w:r>
        <w:t>B. Portugais</w:t>
      </w:r>
    </w:p>
    <w:p>
      <w:pPr>
        <w:pStyle w:val="ListBullet"/>
      </w:pPr>
      <w:r>
        <w:t>C. Anglais</w:t>
      </w:r>
    </w:p>
    <w:p>
      <w:pPr>
        <w:pStyle w:val="ListBullet"/>
      </w:pPr>
      <w:r>
        <w:t>D. Français</w:t>
      </w:r>
    </w:p>
    <w:p>
      <w:pPr>
        <w:pStyle w:val="ListNumber"/>
      </w:pPr>
      <w:r>
        <w:t>Quel est l'élément chimique dont le symbole est O ?</w:t>
      </w:r>
    </w:p>
    <w:p>
      <w:pPr>
        <w:pStyle w:val="ListBullet"/>
      </w:pPr>
      <w:r>
        <w:t>A. Or</w:t>
      </w:r>
    </w:p>
    <w:p>
      <w:pPr>
        <w:pStyle w:val="ListBullet"/>
      </w:pPr>
      <w:r>
        <w:t>B. Oxygène</w:t>
      </w:r>
    </w:p>
    <w:p>
      <w:pPr>
        <w:pStyle w:val="ListBullet"/>
      </w:pPr>
      <w:r>
        <w:t>C. Osmium</w:t>
      </w:r>
    </w:p>
    <w:p>
      <w:pPr>
        <w:pStyle w:val="ListBullet"/>
      </w:pPr>
      <w:r>
        <w:t>D. Oganesson</w:t>
      </w:r>
    </w:p>
    <w:p>
      <w:pPr>
        <w:pStyle w:val="ListNumber"/>
      </w:pPr>
      <w:r>
        <w:t>Quelle est la monnaie utilisée au Japon ?</w:t>
      </w:r>
    </w:p>
    <w:p>
      <w:pPr>
        <w:pStyle w:val="ListBullet"/>
      </w:pPr>
      <w:r>
        <w:t>A. Yuan</w:t>
      </w:r>
    </w:p>
    <w:p>
      <w:pPr>
        <w:pStyle w:val="ListBullet"/>
      </w:pPr>
      <w:r>
        <w:t>B. Dollar</w:t>
      </w:r>
    </w:p>
    <w:p>
      <w:pPr>
        <w:pStyle w:val="ListBullet"/>
      </w:pPr>
      <w:r>
        <w:t>C. Yen</w:t>
      </w:r>
    </w:p>
    <w:p>
      <w:pPr>
        <w:pStyle w:val="ListBullet"/>
      </w:pPr>
      <w:r>
        <w:t>D. Won</w:t>
      </w:r>
    </w:p>
    <w:p>
      <w:pPr>
        <w:pStyle w:val="ListNumber"/>
      </w:pPr>
      <w:r>
        <w:t>Quel est le plus grand océan de la Terre ?</w:t>
      </w:r>
    </w:p>
    <w:p>
      <w:pPr>
        <w:pStyle w:val="ListBullet"/>
      </w:pPr>
      <w:r>
        <w:t>A. Atlantique</w:t>
      </w:r>
    </w:p>
    <w:p>
      <w:pPr>
        <w:pStyle w:val="ListBullet"/>
      </w:pPr>
      <w:r>
        <w:t>B. Indien</w:t>
      </w:r>
    </w:p>
    <w:p>
      <w:pPr>
        <w:pStyle w:val="ListBullet"/>
      </w:pPr>
      <w:r>
        <w:t>C. Arctique</w:t>
      </w:r>
    </w:p>
    <w:p>
      <w:pPr>
        <w:pStyle w:val="ListBullet"/>
      </w:pPr>
      <w:r>
        <w:t>D. Pacifique</w:t>
      </w:r>
    </w:p>
    <w:p>
      <w:pPr>
        <w:pStyle w:val="ListNumber"/>
      </w:pPr>
      <w:r>
        <w:t>Quelle est la vitesse de la lumière ?</w:t>
      </w:r>
    </w:p>
    <w:p>
      <w:pPr>
        <w:pStyle w:val="ListBullet"/>
      </w:pPr>
      <w:r>
        <w:t>A. 300 000 km/s</w:t>
      </w:r>
    </w:p>
    <w:p>
      <w:pPr>
        <w:pStyle w:val="ListBullet"/>
      </w:pPr>
      <w:r>
        <w:t>B. 150 000 km/s</w:t>
      </w:r>
    </w:p>
    <w:p>
      <w:pPr>
        <w:pStyle w:val="ListBullet"/>
      </w:pPr>
      <w:r>
        <w:t>C. 450 000 km/s</w:t>
      </w:r>
    </w:p>
    <w:p>
      <w:pPr>
        <w:pStyle w:val="ListBullet"/>
      </w:pPr>
      <w:r>
        <w:t>D. 600 000 km/s</w:t>
      </w:r>
    </w:p>
    <w:p>
      <w:pPr>
        <w:pStyle w:val="ListNumber"/>
      </w:pPr>
      <w:r>
        <w:t>Qui a peint la Joconde ?</w:t>
      </w:r>
    </w:p>
    <w:p>
      <w:pPr>
        <w:pStyle w:val="ListBullet"/>
      </w:pPr>
      <w:r>
        <w:t>A. Vincent van Gogh</w:t>
      </w:r>
    </w:p>
    <w:p>
      <w:pPr>
        <w:pStyle w:val="ListBullet"/>
      </w:pPr>
      <w:r>
        <w:t>B. Pablo Picasso</w:t>
      </w:r>
    </w:p>
    <w:p>
      <w:pPr>
        <w:pStyle w:val="ListBullet"/>
      </w:pPr>
      <w:r>
        <w:t>C. Léonard de Vinci</w:t>
      </w:r>
    </w:p>
    <w:p>
      <w:pPr>
        <w:pStyle w:val="ListBullet"/>
      </w:pPr>
      <w:r>
        <w:t>D. Claude Monet</w:t>
      </w:r>
    </w:p>
    <w:p>
      <w:pPr>
        <w:pStyle w:val="ListNumber"/>
      </w:pPr>
      <w:r>
        <w:t>Quelle est la capitale de l'Australie ?</w:t>
      </w:r>
    </w:p>
    <w:p>
      <w:pPr>
        <w:pStyle w:val="ListBullet"/>
      </w:pPr>
      <w:r>
        <w:t>A. Sydney</w:t>
      </w:r>
    </w:p>
    <w:p>
      <w:pPr>
        <w:pStyle w:val="ListBullet"/>
      </w:pPr>
      <w:r>
        <w:t>B. Melbourne</w:t>
      </w:r>
    </w:p>
    <w:p>
      <w:pPr>
        <w:pStyle w:val="ListBullet"/>
      </w:pPr>
      <w:r>
        <w:t>C. Canberra</w:t>
      </w:r>
    </w:p>
    <w:p>
      <w:pPr>
        <w:pStyle w:val="ListBullet"/>
      </w:pPr>
      <w:r>
        <w:t>D. Brisbane</w:t>
      </w:r>
    </w:p>
    <w:p>
      <w:pPr>
        <w:pStyle w:val="ListNumber"/>
      </w:pPr>
      <w:r>
        <w:t>Quel est le plus long fleuve du monde ?</w:t>
      </w:r>
    </w:p>
    <w:p>
      <w:pPr>
        <w:pStyle w:val="ListBullet"/>
      </w:pPr>
      <w:r>
        <w:t>A. Amazone</w:t>
      </w:r>
    </w:p>
    <w:p>
      <w:pPr>
        <w:pStyle w:val="ListBullet"/>
      </w:pPr>
      <w:r>
        <w:t>B. Nil</w:t>
      </w:r>
    </w:p>
    <w:p>
      <w:pPr>
        <w:pStyle w:val="ListBullet"/>
      </w:pPr>
      <w:r>
        <w:t>C. Yangtsé</w:t>
      </w:r>
    </w:p>
    <w:p>
      <w:pPr>
        <w:pStyle w:val="ListBullet"/>
      </w:pPr>
      <w:r>
        <w:t>D. Mississippi</w:t>
      </w:r>
    </w:p>
    <w:p>
      <w:pPr>
        <w:pStyle w:val="ListNumber"/>
      </w:pPr>
      <w:r>
        <w:t>Quelle est la plus haute montagne du monde ?</w:t>
      </w:r>
    </w:p>
    <w:p>
      <w:pPr>
        <w:pStyle w:val="ListBullet"/>
      </w:pPr>
      <w:r>
        <w:t>A. K2</w:t>
      </w:r>
    </w:p>
    <w:p>
      <w:pPr>
        <w:pStyle w:val="ListBullet"/>
      </w:pPr>
      <w:r>
        <w:t>B. Kangchenjunga</w:t>
      </w:r>
    </w:p>
    <w:p>
      <w:pPr>
        <w:pStyle w:val="ListBullet"/>
      </w:pPr>
      <w:r>
        <w:t>C. Lhotse</w:t>
      </w:r>
    </w:p>
    <w:p>
      <w:pPr>
        <w:pStyle w:val="ListBullet"/>
      </w:pPr>
      <w:r>
        <w:t>D. Everest</w:t>
      </w:r>
    </w:p>
    <w:p>
      <w:pPr>
        <w:pStyle w:val="ListNumber"/>
      </w:pPr>
      <w:r>
        <w:t>Quel est le symbole chimique de l'eau ?</w:t>
      </w:r>
    </w:p>
    <w:p>
      <w:pPr>
        <w:pStyle w:val="ListBullet"/>
      </w:pPr>
      <w:r>
        <w:t>A. H2O</w:t>
      </w:r>
    </w:p>
    <w:p>
      <w:pPr>
        <w:pStyle w:val="ListBullet"/>
      </w:pPr>
      <w:r>
        <w:t>B. CO2</w:t>
      </w:r>
    </w:p>
    <w:p>
      <w:pPr>
        <w:pStyle w:val="ListBullet"/>
      </w:pPr>
      <w:r>
        <w:t>C. O2</w:t>
      </w:r>
    </w:p>
    <w:p>
      <w:pPr>
        <w:pStyle w:val="ListBullet"/>
      </w:pPr>
      <w:r>
        <w:t>D. H2</w:t>
      </w:r>
    </w:p>
    <w:p>
      <w:pPr>
        <w:pStyle w:val="ListNumber"/>
      </w:pPr>
      <w:r>
        <w:t>Quelle est la capitale de l'Italie ?</w:t>
      </w:r>
    </w:p>
    <w:p>
      <w:pPr>
        <w:pStyle w:val="ListBullet"/>
      </w:pPr>
      <w:r>
        <w:t>A. Rome</w:t>
      </w:r>
    </w:p>
    <w:p>
      <w:pPr>
        <w:pStyle w:val="ListBullet"/>
      </w:pPr>
      <w:r>
        <w:t>B. Milan</w:t>
      </w:r>
    </w:p>
    <w:p>
      <w:pPr>
        <w:pStyle w:val="ListBullet"/>
      </w:pPr>
      <w:r>
        <w:t>C. Naples</w:t>
      </w:r>
    </w:p>
    <w:p>
      <w:pPr>
        <w:pStyle w:val="ListBullet"/>
      </w:pPr>
      <w:r>
        <w:t>D. Venise</w:t>
      </w:r>
    </w:p>
    <w:p>
      <w:pPr>
        <w:pStyle w:val="ListNumber"/>
      </w:pPr>
      <w:r>
        <w:t>Quel est le plus grand désert du monde ?</w:t>
      </w:r>
    </w:p>
    <w:p>
      <w:pPr>
        <w:pStyle w:val="ListBullet"/>
      </w:pPr>
      <w:r>
        <w:t>A. Sahara</w:t>
      </w:r>
    </w:p>
    <w:p>
      <w:pPr>
        <w:pStyle w:val="ListBullet"/>
      </w:pPr>
      <w:r>
        <w:t>B. Gobi</w:t>
      </w:r>
    </w:p>
    <w:p>
      <w:pPr>
        <w:pStyle w:val="ListBullet"/>
      </w:pPr>
      <w:r>
        <w:t>C. Kalahari</w:t>
      </w:r>
    </w:p>
    <w:p>
      <w:pPr>
        <w:pStyle w:val="ListBullet"/>
      </w:pPr>
      <w:r>
        <w:t>D. Antarctique</w:t>
      </w:r>
    </w:p>
    <w:p>
      <w:pPr>
        <w:pStyle w:val="ListNumber"/>
      </w:pPr>
      <w:r>
        <w:t>Quelle est la capitale de l'Espagne ?</w:t>
      </w:r>
    </w:p>
    <w:p>
      <w:pPr>
        <w:pStyle w:val="ListBullet"/>
      </w:pPr>
      <w:r>
        <w:t>A. Barcelone</w:t>
      </w:r>
    </w:p>
    <w:p>
      <w:pPr>
        <w:pStyle w:val="ListBullet"/>
      </w:pPr>
      <w:r>
        <w:t>B. Madrid</w:t>
      </w:r>
    </w:p>
    <w:p>
      <w:pPr>
        <w:pStyle w:val="ListBullet"/>
      </w:pPr>
      <w:r>
        <w:t>C. Séville</w:t>
      </w:r>
    </w:p>
    <w:p>
      <w:pPr>
        <w:pStyle w:val="ListBullet"/>
      </w:pPr>
      <w:r>
        <w:t>D. Valence</w:t>
      </w:r>
    </w:p>
    <w:p>
      <w:pPr>
        <w:pStyle w:val="ListNumber"/>
      </w:pPr>
      <w:r>
        <w:t>Quel est le plus grand pays du monde par superficie ?</w:t>
      </w:r>
    </w:p>
    <w:p>
      <w:pPr>
        <w:pStyle w:val="ListBullet"/>
      </w:pPr>
      <w:r>
        <w:t>A. Canada</w:t>
      </w:r>
    </w:p>
    <w:p>
      <w:pPr>
        <w:pStyle w:val="ListBullet"/>
      </w:pPr>
      <w:r>
        <w:t>B. Chine</w:t>
      </w:r>
    </w:p>
    <w:p>
      <w:pPr>
        <w:pStyle w:val="ListBullet"/>
      </w:pPr>
      <w:r>
        <w:t>C. États-Unis</w:t>
      </w:r>
    </w:p>
    <w:p>
      <w:pPr>
        <w:pStyle w:val="ListBullet"/>
      </w:pPr>
      <w:r>
        <w:t>D. Russie</w:t>
      </w:r>
    </w:p>
    <w:p>
      <w:pPr>
        <w:pStyle w:val="ListNumber"/>
      </w:pPr>
      <w:r>
        <w:t>Quelle est la capitale de l'Allemagne ?</w:t>
      </w:r>
    </w:p>
    <w:p>
      <w:pPr>
        <w:pStyle w:val="ListBullet"/>
      </w:pPr>
      <w:r>
        <w:t>A. Munich</w:t>
      </w:r>
    </w:p>
    <w:p>
      <w:pPr>
        <w:pStyle w:val="ListBullet"/>
      </w:pPr>
      <w:r>
        <w:t>B. Francfort</w:t>
      </w:r>
    </w:p>
    <w:p>
      <w:pPr>
        <w:pStyle w:val="ListBullet"/>
      </w:pPr>
      <w:r>
        <w:t>C. Berlin</w:t>
      </w:r>
    </w:p>
    <w:p>
      <w:pPr>
        <w:pStyle w:val="ListBullet"/>
      </w:pPr>
      <w:r>
        <w:t>D. Hambourg</w:t>
      </w:r>
    </w:p>
    <w:p>
      <w:pPr>
        <w:pStyle w:val="ListNumber"/>
      </w:pPr>
      <w:r>
        <w:t>Quel est le plus petit pays du monde ?</w:t>
      </w:r>
    </w:p>
    <w:p>
      <w:pPr>
        <w:pStyle w:val="ListBullet"/>
      </w:pPr>
      <w:r>
        <w:t>A. Monaco</w:t>
      </w:r>
    </w:p>
    <w:p>
      <w:pPr>
        <w:pStyle w:val="ListBullet"/>
      </w:pPr>
      <w:r>
        <w:t>B. Vatican</w:t>
      </w:r>
    </w:p>
    <w:p>
      <w:pPr>
        <w:pStyle w:val="ListBullet"/>
      </w:pPr>
      <w:r>
        <w:t>C. Nauru</w:t>
      </w:r>
    </w:p>
    <w:p>
      <w:pPr>
        <w:pStyle w:val="ListBullet"/>
      </w:pPr>
      <w:r>
        <w:t>D. Saint-Marin</w:t>
      </w:r>
    </w:p>
    <w:p>
      <w:pPr>
        <w:pStyle w:val="ListNumber"/>
      </w:pPr>
      <w:r>
        <w:t>Quelle est la capitale de la France ?</w:t>
      </w:r>
    </w:p>
    <w:p>
      <w:pPr>
        <w:pStyle w:val="ListBullet"/>
      </w:pPr>
      <w:r>
        <w:t>A. Paris</w:t>
      </w:r>
    </w:p>
    <w:p>
      <w:pPr>
        <w:pStyle w:val="ListBullet"/>
      </w:pPr>
      <w:r>
        <w:t>B. Londres</w:t>
      </w:r>
    </w:p>
    <w:p>
      <w:pPr>
        <w:pStyle w:val="ListBullet"/>
      </w:pPr>
      <w:r>
        <w:t>C. Berlin</w:t>
      </w:r>
    </w:p>
    <w:p>
      <w:pPr>
        <w:pStyle w:val="ListBullet"/>
      </w:pPr>
      <w:r>
        <w:t>D. Madrid</w:t>
      </w:r>
    </w:p>
    <w:p>
      <w:pPr>
        <w:pStyle w:val="ListNumber"/>
      </w:pPr>
      <w:r>
        <w:t>Quelle est la couleur du ciel par temps clair ?</w:t>
      </w:r>
    </w:p>
    <w:p>
      <w:pPr>
        <w:pStyle w:val="ListBullet"/>
      </w:pPr>
      <w:r>
        <w:t>A. Bleu</w:t>
      </w:r>
    </w:p>
    <w:p>
      <w:pPr>
        <w:pStyle w:val="ListBullet"/>
      </w:pPr>
      <w:r>
        <w:t>B. Vert</w:t>
      </w:r>
    </w:p>
    <w:p>
      <w:pPr>
        <w:pStyle w:val="ListBullet"/>
      </w:pPr>
      <w:r>
        <w:t>C. Rouge</w:t>
      </w:r>
    </w:p>
    <w:p>
      <w:pPr>
        <w:pStyle w:val="ListBullet"/>
      </w:pPr>
      <w:r>
        <w:t>D. Jaune</w:t>
      </w:r>
    </w:p>
    <w:p>
      <w:pPr>
        <w:pStyle w:val="ListNumber"/>
      </w:pPr>
      <w:r>
        <w:t>Combien de continents y a-t-il sur Terre ?</w:t>
      </w:r>
    </w:p>
    <w:p>
      <w:pPr>
        <w:pStyle w:val="ListBullet"/>
      </w:pPr>
      <w:r>
        <w:t>A. 5</w:t>
      </w:r>
    </w:p>
    <w:p>
      <w:pPr>
        <w:pStyle w:val="ListBullet"/>
      </w:pPr>
      <w:r>
        <w:t>B. 6</w:t>
      </w:r>
    </w:p>
    <w:p>
      <w:pPr>
        <w:pStyle w:val="ListBullet"/>
      </w:pPr>
      <w:r>
        <w:t>C. 7</w:t>
      </w:r>
    </w:p>
    <w:p>
      <w:pPr>
        <w:pStyle w:val="ListBullet"/>
      </w:pPr>
      <w:r>
        <w:t>D. 8</w:t>
      </w:r>
    </w:p>
    <w:p>
      <w:pPr>
        <w:pStyle w:val="ListNumber"/>
      </w:pPr>
      <w:r>
        <w:t>Quelle est la plus grande planète du système solaire ?</w:t>
      </w:r>
    </w:p>
    <w:p>
      <w:pPr>
        <w:pStyle w:val="ListBullet"/>
      </w:pPr>
      <w:r>
        <w:t>A. Terre</w:t>
      </w:r>
    </w:p>
    <w:p>
      <w:pPr>
        <w:pStyle w:val="ListBullet"/>
      </w:pPr>
      <w:r>
        <w:t>B. Mars</w:t>
      </w:r>
    </w:p>
    <w:p>
      <w:pPr>
        <w:pStyle w:val="ListBullet"/>
      </w:pPr>
      <w:r>
        <w:t>C. Jupiter</w:t>
      </w:r>
    </w:p>
    <w:p>
      <w:pPr>
        <w:pStyle w:val="ListBullet"/>
      </w:pPr>
      <w:r>
        <w:t>D. Saturne</w:t>
      </w:r>
    </w:p>
    <w:p>
      <w:pPr>
        <w:pStyle w:val="ListNumber"/>
      </w:pPr>
      <w:r>
        <w:t>Quelle est la langue officielle du Brésil ?</w:t>
      </w:r>
    </w:p>
    <w:p>
      <w:pPr>
        <w:pStyle w:val="ListBullet"/>
      </w:pPr>
      <w:r>
        <w:t>A. Espagnol</w:t>
      </w:r>
    </w:p>
    <w:p>
      <w:pPr>
        <w:pStyle w:val="ListBullet"/>
      </w:pPr>
      <w:r>
        <w:t>B. Portugais</w:t>
      </w:r>
    </w:p>
    <w:p>
      <w:pPr>
        <w:pStyle w:val="ListBullet"/>
      </w:pPr>
      <w:r>
        <w:t>C. Anglais</w:t>
      </w:r>
    </w:p>
    <w:p>
      <w:pPr>
        <w:pStyle w:val="ListBullet"/>
      </w:pPr>
      <w:r>
        <w:t>D. Français</w:t>
      </w:r>
    </w:p>
    <w:p>
      <w:pPr>
        <w:pStyle w:val="ListNumber"/>
      </w:pPr>
      <w:r>
        <w:t>Quel est l'élément chimique dont le symbole est O ?</w:t>
      </w:r>
    </w:p>
    <w:p>
      <w:pPr>
        <w:pStyle w:val="ListBullet"/>
      </w:pPr>
      <w:r>
        <w:t>A. Or</w:t>
      </w:r>
    </w:p>
    <w:p>
      <w:pPr>
        <w:pStyle w:val="ListBullet"/>
      </w:pPr>
      <w:r>
        <w:t>B. Oxygène</w:t>
      </w:r>
    </w:p>
    <w:p>
      <w:pPr>
        <w:pStyle w:val="ListBullet"/>
      </w:pPr>
      <w:r>
        <w:t>C. Osmium</w:t>
      </w:r>
    </w:p>
    <w:p>
      <w:pPr>
        <w:pStyle w:val="ListBullet"/>
      </w:pPr>
      <w:r>
        <w:t>D. Oganesson</w:t>
      </w:r>
    </w:p>
    <w:p>
      <w:pPr>
        <w:pStyle w:val="ListNumber"/>
      </w:pPr>
      <w:r>
        <w:t>Quelle est la monnaie utilisée au Japon ?</w:t>
      </w:r>
    </w:p>
    <w:p>
      <w:pPr>
        <w:pStyle w:val="ListBullet"/>
      </w:pPr>
      <w:r>
        <w:t>A. Yuan</w:t>
      </w:r>
    </w:p>
    <w:p>
      <w:pPr>
        <w:pStyle w:val="ListBullet"/>
      </w:pPr>
      <w:r>
        <w:t>B. Dollar</w:t>
      </w:r>
    </w:p>
    <w:p>
      <w:pPr>
        <w:pStyle w:val="ListBullet"/>
      </w:pPr>
      <w:r>
        <w:t>C. Yen</w:t>
      </w:r>
    </w:p>
    <w:p>
      <w:pPr>
        <w:pStyle w:val="ListBullet"/>
      </w:pPr>
      <w:r>
        <w:t>D. Won</w:t>
      </w:r>
    </w:p>
    <w:p>
      <w:pPr>
        <w:pStyle w:val="ListNumber"/>
      </w:pPr>
      <w:r>
        <w:t>Quel est le plus grand océan de la Terre ?</w:t>
      </w:r>
    </w:p>
    <w:p>
      <w:pPr>
        <w:pStyle w:val="ListBullet"/>
      </w:pPr>
      <w:r>
        <w:t>A. Atlantique</w:t>
      </w:r>
    </w:p>
    <w:p>
      <w:pPr>
        <w:pStyle w:val="ListBullet"/>
      </w:pPr>
      <w:r>
        <w:t>B. Indien</w:t>
      </w:r>
    </w:p>
    <w:p>
      <w:pPr>
        <w:pStyle w:val="ListBullet"/>
      </w:pPr>
      <w:r>
        <w:t>C. Arctique</w:t>
      </w:r>
    </w:p>
    <w:p>
      <w:pPr>
        <w:pStyle w:val="ListBullet"/>
      </w:pPr>
      <w:r>
        <w:t>D. Pacifique</w:t>
      </w:r>
    </w:p>
    <w:p>
      <w:pPr>
        <w:pStyle w:val="ListNumber"/>
      </w:pPr>
      <w:r>
        <w:t>Quelle est la vitesse de la lumière ?</w:t>
      </w:r>
    </w:p>
    <w:p>
      <w:pPr>
        <w:pStyle w:val="ListBullet"/>
      </w:pPr>
      <w:r>
        <w:t>A. 300 000 km/s</w:t>
      </w:r>
    </w:p>
    <w:p>
      <w:pPr>
        <w:pStyle w:val="ListBullet"/>
      </w:pPr>
      <w:r>
        <w:t>B. 150 000 km/s</w:t>
      </w:r>
    </w:p>
    <w:p>
      <w:pPr>
        <w:pStyle w:val="ListBullet"/>
      </w:pPr>
      <w:r>
        <w:t>C. 450 000 km/s</w:t>
      </w:r>
    </w:p>
    <w:p>
      <w:pPr>
        <w:pStyle w:val="ListBullet"/>
      </w:pPr>
      <w:r>
        <w:t>D. 600 000 km/s</w:t>
      </w:r>
    </w:p>
    <w:p>
      <w:pPr>
        <w:pStyle w:val="ListNumber"/>
      </w:pPr>
      <w:r>
        <w:t>Qui a peint la Joconde ?</w:t>
      </w:r>
    </w:p>
    <w:p>
      <w:pPr>
        <w:pStyle w:val="ListBullet"/>
      </w:pPr>
      <w:r>
        <w:t>A. Vincent van Gogh</w:t>
      </w:r>
    </w:p>
    <w:p>
      <w:pPr>
        <w:pStyle w:val="ListBullet"/>
      </w:pPr>
      <w:r>
        <w:t>B. Pablo Picasso</w:t>
      </w:r>
    </w:p>
    <w:p>
      <w:pPr>
        <w:pStyle w:val="ListBullet"/>
      </w:pPr>
      <w:r>
        <w:t>C. Léonard de Vinci</w:t>
      </w:r>
    </w:p>
    <w:p>
      <w:pPr>
        <w:pStyle w:val="ListBullet"/>
      </w:pPr>
      <w:r>
        <w:t>D. Claude Monet</w:t>
      </w:r>
    </w:p>
    <w:p>
      <w:pPr>
        <w:pStyle w:val="ListNumber"/>
      </w:pPr>
      <w:r>
        <w:t>Quelle est la capitale de l'Australie ?</w:t>
      </w:r>
    </w:p>
    <w:p>
      <w:pPr>
        <w:pStyle w:val="ListBullet"/>
      </w:pPr>
      <w:r>
        <w:t>A. Sydney</w:t>
      </w:r>
    </w:p>
    <w:p>
      <w:pPr>
        <w:pStyle w:val="ListBullet"/>
      </w:pPr>
      <w:r>
        <w:t>B. Melbourne</w:t>
      </w:r>
    </w:p>
    <w:p>
      <w:pPr>
        <w:pStyle w:val="ListBullet"/>
      </w:pPr>
      <w:r>
        <w:t>C. Canberra</w:t>
      </w:r>
    </w:p>
    <w:p>
      <w:pPr>
        <w:pStyle w:val="ListBullet"/>
      </w:pPr>
      <w:r>
        <w:t>D. Brisbane</w:t>
      </w:r>
    </w:p>
    <w:p>
      <w:pPr>
        <w:pStyle w:val="ListNumber"/>
      </w:pPr>
      <w:r>
        <w:t>Quel est le plus long fleuve du monde ?</w:t>
      </w:r>
    </w:p>
    <w:p>
      <w:pPr>
        <w:pStyle w:val="ListBullet"/>
      </w:pPr>
      <w:r>
        <w:t>A. Amazone</w:t>
      </w:r>
    </w:p>
    <w:p>
      <w:pPr>
        <w:pStyle w:val="ListBullet"/>
      </w:pPr>
      <w:r>
        <w:t>B. Nil</w:t>
      </w:r>
    </w:p>
    <w:p>
      <w:pPr>
        <w:pStyle w:val="ListBullet"/>
      </w:pPr>
      <w:r>
        <w:t>C. Yangtsé</w:t>
      </w:r>
    </w:p>
    <w:p>
      <w:pPr>
        <w:pStyle w:val="ListBullet"/>
      </w:pPr>
      <w:r>
        <w:t>D. Mississippi</w:t>
      </w:r>
    </w:p>
    <w:p>
      <w:pPr>
        <w:pStyle w:val="ListNumber"/>
      </w:pPr>
      <w:r>
        <w:t>Quelle est la plus haute montagne du monde ?</w:t>
      </w:r>
    </w:p>
    <w:p>
      <w:pPr>
        <w:pStyle w:val="ListBullet"/>
      </w:pPr>
      <w:r>
        <w:t>A. K2</w:t>
      </w:r>
    </w:p>
    <w:p>
      <w:pPr>
        <w:pStyle w:val="ListBullet"/>
      </w:pPr>
      <w:r>
        <w:t>B. Kangchenjunga</w:t>
      </w:r>
    </w:p>
    <w:p>
      <w:pPr>
        <w:pStyle w:val="ListBullet"/>
      </w:pPr>
      <w:r>
        <w:t>C. Lhotse</w:t>
      </w:r>
    </w:p>
    <w:p>
      <w:pPr>
        <w:pStyle w:val="ListBullet"/>
      </w:pPr>
      <w:r>
        <w:t>D. Everest</w:t>
      </w:r>
    </w:p>
    <w:p>
      <w:pPr>
        <w:pStyle w:val="ListNumber"/>
      </w:pPr>
      <w:r>
        <w:t>Quel est le symbole chimique de l'eau ?</w:t>
      </w:r>
    </w:p>
    <w:p>
      <w:pPr>
        <w:pStyle w:val="ListBullet"/>
      </w:pPr>
      <w:r>
        <w:t>A. H2O</w:t>
      </w:r>
    </w:p>
    <w:p>
      <w:pPr>
        <w:pStyle w:val="ListBullet"/>
      </w:pPr>
      <w:r>
        <w:t>B. CO2</w:t>
      </w:r>
    </w:p>
    <w:p>
      <w:pPr>
        <w:pStyle w:val="ListBullet"/>
      </w:pPr>
      <w:r>
        <w:t>C. O2</w:t>
      </w:r>
    </w:p>
    <w:p>
      <w:pPr>
        <w:pStyle w:val="ListBullet"/>
      </w:pPr>
      <w:r>
        <w:t>D. H2</w:t>
      </w:r>
    </w:p>
    <w:p>
      <w:pPr>
        <w:pStyle w:val="ListNumber"/>
      </w:pPr>
      <w:r>
        <w:t>Quelle est la capitale de l'Italie ?</w:t>
      </w:r>
    </w:p>
    <w:p>
      <w:pPr>
        <w:pStyle w:val="ListBullet"/>
      </w:pPr>
      <w:r>
        <w:t>A. Rome</w:t>
      </w:r>
    </w:p>
    <w:p>
      <w:pPr>
        <w:pStyle w:val="ListBullet"/>
      </w:pPr>
      <w:r>
        <w:t>B. Milan</w:t>
      </w:r>
    </w:p>
    <w:p>
      <w:pPr>
        <w:pStyle w:val="ListBullet"/>
      </w:pPr>
      <w:r>
        <w:t>C. Naples</w:t>
      </w:r>
    </w:p>
    <w:p>
      <w:pPr>
        <w:pStyle w:val="ListBullet"/>
      </w:pPr>
      <w:r>
        <w:t>D. Venise</w:t>
      </w:r>
    </w:p>
    <w:p>
      <w:pPr>
        <w:pStyle w:val="ListNumber"/>
      </w:pPr>
      <w:r>
        <w:t>Quel est le plus grand désert du monde ?</w:t>
      </w:r>
    </w:p>
    <w:p>
      <w:pPr>
        <w:pStyle w:val="ListBullet"/>
      </w:pPr>
      <w:r>
        <w:t>A. Sahara</w:t>
      </w:r>
    </w:p>
    <w:p>
      <w:pPr>
        <w:pStyle w:val="ListBullet"/>
      </w:pPr>
      <w:r>
        <w:t>B. Gobi</w:t>
      </w:r>
    </w:p>
    <w:p>
      <w:pPr>
        <w:pStyle w:val="ListBullet"/>
      </w:pPr>
      <w:r>
        <w:t>C. Kalahari</w:t>
      </w:r>
    </w:p>
    <w:p>
      <w:pPr>
        <w:pStyle w:val="ListBullet"/>
      </w:pPr>
      <w:r>
        <w:t>D. Antarctique</w:t>
      </w:r>
    </w:p>
    <w:p>
      <w:pPr>
        <w:pStyle w:val="ListNumber"/>
      </w:pPr>
      <w:r>
        <w:t>Quelle est la capitale de l'Espagne ?</w:t>
      </w:r>
    </w:p>
    <w:p>
      <w:pPr>
        <w:pStyle w:val="ListBullet"/>
      </w:pPr>
      <w:r>
        <w:t>A. Barcelone</w:t>
      </w:r>
    </w:p>
    <w:p>
      <w:pPr>
        <w:pStyle w:val="ListBullet"/>
      </w:pPr>
      <w:r>
        <w:t>B. Madrid</w:t>
      </w:r>
    </w:p>
    <w:p>
      <w:pPr>
        <w:pStyle w:val="ListBullet"/>
      </w:pPr>
      <w:r>
        <w:t>C. Séville</w:t>
      </w:r>
    </w:p>
    <w:p>
      <w:pPr>
        <w:pStyle w:val="ListBullet"/>
      </w:pPr>
      <w:r>
        <w:t>D. Valence</w:t>
      </w:r>
    </w:p>
    <w:p>
      <w:pPr>
        <w:pStyle w:val="ListNumber"/>
      </w:pPr>
      <w:r>
        <w:t>Quel est le plus grand pays du monde par superficie ?</w:t>
      </w:r>
    </w:p>
    <w:p>
      <w:pPr>
        <w:pStyle w:val="ListBullet"/>
      </w:pPr>
      <w:r>
        <w:t>A. Canada</w:t>
      </w:r>
    </w:p>
    <w:p>
      <w:pPr>
        <w:pStyle w:val="ListBullet"/>
      </w:pPr>
      <w:r>
        <w:t>B. Chine</w:t>
      </w:r>
    </w:p>
    <w:p>
      <w:pPr>
        <w:pStyle w:val="ListBullet"/>
      </w:pPr>
      <w:r>
        <w:t>C. États-Unis</w:t>
      </w:r>
    </w:p>
    <w:p>
      <w:pPr>
        <w:pStyle w:val="ListBullet"/>
      </w:pPr>
      <w:r>
        <w:t>D. Russie</w:t>
      </w:r>
    </w:p>
    <w:p>
      <w:pPr>
        <w:pStyle w:val="ListNumber"/>
      </w:pPr>
      <w:r>
        <w:t>Quelle est la capitale de l'Allemagne ?</w:t>
      </w:r>
    </w:p>
    <w:p>
      <w:pPr>
        <w:pStyle w:val="ListBullet"/>
      </w:pPr>
      <w:r>
        <w:t>A. Munich</w:t>
      </w:r>
    </w:p>
    <w:p>
      <w:pPr>
        <w:pStyle w:val="ListBullet"/>
      </w:pPr>
      <w:r>
        <w:t>B. Francfort</w:t>
      </w:r>
    </w:p>
    <w:p>
      <w:pPr>
        <w:pStyle w:val="ListBullet"/>
      </w:pPr>
      <w:r>
        <w:t>C. Berlin</w:t>
      </w:r>
    </w:p>
    <w:p>
      <w:pPr>
        <w:pStyle w:val="ListBullet"/>
      </w:pPr>
      <w:r>
        <w:t>D. Hambourg</w:t>
      </w:r>
    </w:p>
    <w:p>
      <w:pPr>
        <w:pStyle w:val="ListNumber"/>
      </w:pPr>
      <w:r>
        <w:t>Quel est le plus petit pays du monde ?</w:t>
      </w:r>
    </w:p>
    <w:p>
      <w:pPr>
        <w:pStyle w:val="ListBullet"/>
      </w:pPr>
      <w:r>
        <w:t>A. Monaco</w:t>
      </w:r>
    </w:p>
    <w:p>
      <w:pPr>
        <w:pStyle w:val="ListBullet"/>
      </w:pPr>
      <w:r>
        <w:t>B. Vatican</w:t>
      </w:r>
    </w:p>
    <w:p>
      <w:pPr>
        <w:pStyle w:val="ListBullet"/>
      </w:pPr>
      <w:r>
        <w:t>C. Nauru</w:t>
      </w:r>
    </w:p>
    <w:p>
      <w:pPr>
        <w:pStyle w:val="ListBullet"/>
      </w:pPr>
      <w:r>
        <w:t>D. Saint-Marin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