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Réponses du Questionnaire</w:t>
      </w:r>
    </w:p>
    <w:p>
      <w:r>
        <w:t>Réponses :</w:t>
      </w:r>
    </w:p>
    <w:p>
      <w:r>
        <w:t>c, c, b, c, c, d, c, d, a, c, a, d, d, d, b, b, c, b, a, d,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