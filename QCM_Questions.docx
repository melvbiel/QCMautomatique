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Questionnaire à Choix Multiples</w:t>
      </w:r>
    </w:p>
    <w:p>
      <w:pPr>
        <w:spacing w:line="240" w:before="2" w:after="2"/>
      </w:pPr>
      <w:r>
        <w:rPr>
          <w:sz w:val="18"/>
        </w:rPr>
        <w:t>1. Quel acteur est célèbre pour son rôle de James Bond dans de nombreux films de la franchise ?</w:t>
      </w:r>
    </w:p>
    <w:p>
      <w:pPr>
        <w:pStyle w:val="ListBullet"/>
        <w:spacing w:line="240" w:before="1" w:after="1"/>
      </w:pPr>
      <w:r>
        <w:rPr>
          <w:sz w:val="18"/>
        </w:rPr>
        <w:t>a. Brad Pitt</w:t>
      </w:r>
    </w:p>
    <w:p>
      <w:pPr>
        <w:pStyle w:val="ListBullet"/>
        <w:spacing w:line="240" w:before="1" w:after="1"/>
      </w:pPr>
      <w:r>
        <w:rPr>
          <w:sz w:val="18"/>
        </w:rPr>
        <w:t>b. Tom Cruise</w:t>
      </w:r>
    </w:p>
    <w:p>
      <w:pPr>
        <w:pStyle w:val="ListBullet"/>
        <w:spacing w:line="240" w:before="1" w:after="1"/>
      </w:pPr>
      <w:r>
        <w:rPr>
          <w:sz w:val="18"/>
        </w:rPr>
        <w:t>c. Harrison Ford</w:t>
      </w:r>
    </w:p>
    <w:p>
      <w:pPr>
        <w:pStyle w:val="ListBullet"/>
        <w:spacing w:line="240" w:before="1" w:after="1"/>
      </w:pPr>
      <w:r>
        <w:rPr>
          <w:sz w:val="18"/>
        </w:rPr>
        <w:t>d. Sean Connery</w:t>
      </w:r>
    </w:p>
    <w:p/>
    <w:p>
      <w:pPr>
        <w:spacing w:line="240" w:before="2" w:after="2"/>
      </w:pPr>
      <w:r>
        <w:rPr>
          <w:sz w:val="18"/>
        </w:rPr>
        <w:t>2. Quel réalisateur est connu pour ses films d'animation du Studio Ghibli, comme « Mon voisin Totoro » et « Le Château ambulant » ?</w:t>
      </w:r>
    </w:p>
    <w:p>
      <w:pPr>
        <w:pStyle w:val="ListBullet"/>
        <w:spacing w:line="240" w:before="1" w:after="1"/>
      </w:pPr>
      <w:r>
        <w:rPr>
          <w:sz w:val="18"/>
        </w:rPr>
        <w:t>a. Hayao Miyazaki</w:t>
      </w:r>
    </w:p>
    <w:p>
      <w:pPr>
        <w:pStyle w:val="ListBullet"/>
        <w:spacing w:line="240" w:before="1" w:after="1"/>
      </w:pPr>
      <w:r>
        <w:rPr>
          <w:sz w:val="18"/>
        </w:rPr>
        <w:t>b. Makoto Shinkai</w:t>
      </w:r>
    </w:p>
    <w:p>
      <w:pPr>
        <w:pStyle w:val="ListBullet"/>
        <w:spacing w:line="240" w:before="1" w:after="1"/>
      </w:pPr>
      <w:r>
        <w:rPr>
          <w:sz w:val="18"/>
        </w:rPr>
        <w:t>c. Satoshi Kon</w:t>
      </w:r>
    </w:p>
    <w:p>
      <w:pPr>
        <w:pStyle w:val="ListBullet"/>
        <w:spacing w:line="240" w:before="1" w:after="1"/>
      </w:pPr>
      <w:r>
        <w:rPr>
          <w:sz w:val="18"/>
        </w:rPr>
        <w:t>d. Mamoru Hosoda</w:t>
      </w:r>
    </w:p>
    <w:p/>
    <w:p>
      <w:pPr>
        <w:spacing w:line="240" w:before="2" w:after="2"/>
      </w:pPr>
      <w:r>
        <w:rPr>
          <w:sz w:val="18"/>
        </w:rPr>
        <w:t>3. Quelle actrice a joué le rôle de la princesse Leia dans la saga "Star Wars" ?</w:t>
      </w:r>
    </w:p>
    <w:p>
      <w:pPr>
        <w:pStyle w:val="ListBullet"/>
        <w:spacing w:line="240" w:before="1" w:after="1"/>
      </w:pPr>
      <w:r>
        <w:rPr>
          <w:sz w:val="18"/>
        </w:rPr>
        <w:t>a. Sigourney Weaver</w:t>
      </w:r>
    </w:p>
    <w:p>
      <w:pPr>
        <w:pStyle w:val="ListBullet"/>
        <w:spacing w:line="240" w:before="1" w:after="1"/>
      </w:pPr>
      <w:r>
        <w:rPr>
          <w:sz w:val="18"/>
        </w:rPr>
        <w:t>b. Natalie Portman</w:t>
      </w:r>
    </w:p>
    <w:p>
      <w:pPr>
        <w:pStyle w:val="ListBullet"/>
        <w:spacing w:line="240" w:before="1" w:after="1"/>
      </w:pPr>
      <w:r>
        <w:rPr>
          <w:sz w:val="18"/>
        </w:rPr>
        <w:t>c. Meryl Streep</w:t>
      </w:r>
    </w:p>
    <w:p>
      <w:pPr>
        <w:pStyle w:val="ListBullet"/>
        <w:spacing w:line="240" w:before="1" w:after="1"/>
      </w:pPr>
      <w:r>
        <w:rPr>
          <w:sz w:val="18"/>
        </w:rPr>
        <w:t>d. Carrie Fisher</w:t>
      </w:r>
    </w:p>
    <w:p/>
    <w:p>
      <w:pPr>
        <w:spacing w:line="240" w:before="2" w:after="2"/>
      </w:pPr>
      <w:r>
        <w:rPr>
          <w:sz w:val="18"/>
        </w:rPr>
        <w:t>4. Quel film d'animation a remporté l'Oscar du meilleur film d'animation en 2021 ?</w:t>
      </w:r>
    </w:p>
    <w:p>
      <w:pPr>
        <w:pStyle w:val="ListBullet"/>
        <w:spacing w:line="240" w:before="1" w:after="1"/>
      </w:pPr>
      <w:r>
        <w:rPr>
          <w:sz w:val="18"/>
        </w:rPr>
        <w:t>a. "Soul"</w:t>
      </w:r>
    </w:p>
    <w:p>
      <w:pPr>
        <w:pStyle w:val="ListBullet"/>
        <w:spacing w:line="240" w:before="1" w:after="1"/>
      </w:pPr>
      <w:r>
        <w:rPr>
          <w:sz w:val="18"/>
        </w:rPr>
        <w:t>b. "Les Mitchell contre les machines"</w:t>
      </w:r>
    </w:p>
    <w:p>
      <w:pPr>
        <w:pStyle w:val="ListBullet"/>
        <w:spacing w:line="240" w:before="1" w:after="1"/>
      </w:pPr>
      <w:r>
        <w:rPr>
          <w:sz w:val="18"/>
        </w:rPr>
        <w:t>c. "Soul"</w:t>
      </w:r>
    </w:p>
    <w:p>
      <w:pPr>
        <w:pStyle w:val="ListBullet"/>
        <w:spacing w:line="240" w:before="1" w:after="1"/>
      </w:pPr>
      <w:r>
        <w:rPr>
          <w:sz w:val="18"/>
        </w:rPr>
        <w:t>d. "En avant"</w:t>
      </w:r>
    </w:p>
    <w:p/>
    <w:p>
      <w:pPr>
        <w:spacing w:line="240" w:before="2" w:after="2"/>
      </w:pPr>
      <w:r>
        <w:rPr>
          <w:sz w:val="18"/>
        </w:rPr>
        <w:t>5. Quelle actrice a joué le rôle de Cléopâtre dans le film "Cléopâtre" de 1963 ?</w:t>
      </w:r>
    </w:p>
    <w:p>
      <w:pPr>
        <w:pStyle w:val="ListBullet"/>
        <w:spacing w:line="240" w:before="1" w:after="1"/>
      </w:pPr>
      <w:r>
        <w:rPr>
          <w:sz w:val="18"/>
        </w:rPr>
        <w:t>a. Ava Gardner</w:t>
      </w:r>
    </w:p>
    <w:p>
      <w:pPr>
        <w:pStyle w:val="ListBullet"/>
        <w:spacing w:line="240" w:before="1" w:after="1"/>
      </w:pPr>
      <w:r>
        <w:rPr>
          <w:sz w:val="18"/>
        </w:rPr>
        <w:t>b. Audrey Hepburn</w:t>
      </w:r>
    </w:p>
    <w:p>
      <w:pPr>
        <w:pStyle w:val="ListBullet"/>
        <w:spacing w:line="240" w:before="1" w:after="1"/>
      </w:pPr>
      <w:r>
        <w:rPr>
          <w:sz w:val="18"/>
        </w:rPr>
        <w:t>c. Elizabeth Taylor</w:t>
      </w:r>
    </w:p>
    <w:p>
      <w:pPr>
        <w:pStyle w:val="ListBullet"/>
        <w:spacing w:line="240" w:before="1" w:after="1"/>
      </w:pPr>
      <w:r>
        <w:rPr>
          <w:sz w:val="18"/>
        </w:rPr>
        <w:t>d. Sophia Loren</w:t>
      </w:r>
    </w:p>
    <w:p/>
    <w:p>
      <w:pPr>
        <w:spacing w:line="240" w:before="2" w:after="2"/>
      </w:pPr>
      <w:r>
        <w:rPr>
          <w:sz w:val="18"/>
        </w:rPr>
        <w:t>6. Quelle actrice a joué le rôle de Katniss Everdeen dans la saga "Hunger Games" ?</w:t>
      </w:r>
    </w:p>
    <w:p>
      <w:pPr>
        <w:pStyle w:val="ListBullet"/>
        <w:spacing w:line="240" w:before="1" w:after="1"/>
      </w:pPr>
      <w:r>
        <w:rPr>
          <w:sz w:val="18"/>
        </w:rPr>
        <w:t>a. Jennifer Aniston</w:t>
      </w:r>
    </w:p>
    <w:p>
      <w:pPr>
        <w:pStyle w:val="ListBullet"/>
        <w:spacing w:line="240" w:before="1" w:after="1"/>
      </w:pPr>
      <w:r>
        <w:rPr>
          <w:sz w:val="18"/>
        </w:rPr>
        <w:t>b. Scarlett Johansson</w:t>
      </w:r>
    </w:p>
    <w:p>
      <w:pPr>
        <w:pStyle w:val="ListBullet"/>
        <w:spacing w:line="240" w:before="1" w:after="1"/>
      </w:pPr>
      <w:r>
        <w:rPr>
          <w:sz w:val="18"/>
        </w:rPr>
        <w:t>c. Emma Stone</w:t>
      </w:r>
    </w:p>
    <w:p>
      <w:pPr>
        <w:pStyle w:val="ListBullet"/>
        <w:spacing w:line="240" w:before="1" w:after="1"/>
      </w:pPr>
      <w:r>
        <w:rPr>
          <w:sz w:val="18"/>
        </w:rPr>
        <w:t>d. Jennifer Lawrence</w:t>
      </w:r>
    </w:p>
    <w:p/>
    <w:p>
      <w:pPr>
        <w:spacing w:line="240" w:before="2" w:after="2"/>
      </w:pPr>
      <w:r>
        <w:rPr>
          <w:sz w:val="18"/>
        </w:rPr>
        <w:t>7. Quel film a remporté la palme d'or au festival de cannes 2022 ?</w:t>
      </w:r>
    </w:p>
    <w:p>
      <w:pPr>
        <w:pStyle w:val="ListBullet"/>
        <w:spacing w:line="240" w:before="1" w:after="1"/>
      </w:pPr>
      <w:r>
        <w:rPr>
          <w:sz w:val="18"/>
        </w:rPr>
        <w:t>a. "Triangle of Sadness"</w:t>
      </w:r>
    </w:p>
    <w:p>
      <w:pPr>
        <w:pStyle w:val="ListBullet"/>
        <w:spacing w:line="240" w:before="1" w:after="1"/>
      </w:pPr>
      <w:r>
        <w:rPr>
          <w:sz w:val="18"/>
        </w:rPr>
        <w:t>b. "Armageddon Time"</w:t>
      </w:r>
    </w:p>
    <w:p>
      <w:pPr>
        <w:pStyle w:val="ListBullet"/>
        <w:spacing w:line="240" w:before="1" w:after="1"/>
      </w:pPr>
      <w:r>
        <w:rPr>
          <w:sz w:val="18"/>
        </w:rPr>
        <w:t>c. "As Bestas"</w:t>
      </w:r>
    </w:p>
    <w:p>
      <w:pPr>
        <w:pStyle w:val="ListBullet"/>
        <w:spacing w:line="240" w:before="1" w:after="1"/>
      </w:pPr>
      <w:r>
        <w:rPr>
          <w:sz w:val="18"/>
        </w:rPr>
        <w:t>d. "Nostalgia"</w:t>
      </w:r>
    </w:p>
    <w:p/>
    <w:p>
      <w:pPr>
        <w:spacing w:line="240" w:before="2" w:after="2"/>
      </w:pPr>
      <w:r>
        <w:rPr>
          <w:sz w:val="18"/>
        </w:rPr>
        <w:t>8. Quel est le nom du vaisseau spatial de Han Solo dans "Star Wars" ?</w:t>
      </w:r>
    </w:p>
    <w:p>
      <w:pPr>
        <w:pStyle w:val="ListBullet"/>
        <w:spacing w:line="240" w:before="1" w:after="1"/>
      </w:pPr>
      <w:r>
        <w:rPr>
          <w:sz w:val="18"/>
        </w:rPr>
        <w:t>a. L'Étoile Noire</w:t>
      </w:r>
    </w:p>
    <w:p>
      <w:pPr>
        <w:pStyle w:val="ListBullet"/>
        <w:spacing w:line="240" w:before="1" w:after="1"/>
      </w:pPr>
      <w:r>
        <w:rPr>
          <w:sz w:val="18"/>
        </w:rPr>
        <w:t>b. Le TIE Fighter</w:t>
      </w:r>
    </w:p>
    <w:p>
      <w:pPr>
        <w:pStyle w:val="ListBullet"/>
        <w:spacing w:line="240" w:before="1" w:after="1"/>
      </w:pPr>
      <w:r>
        <w:rPr>
          <w:sz w:val="18"/>
        </w:rPr>
        <w:t>c. Le Faucon Millenium</w:t>
      </w:r>
    </w:p>
    <w:p>
      <w:pPr>
        <w:pStyle w:val="ListBullet"/>
        <w:spacing w:line="240" w:before="1" w:after="1"/>
      </w:pPr>
      <w:r>
        <w:rPr>
          <w:sz w:val="18"/>
        </w:rPr>
        <w:t>d. Le X-Wing</w:t>
      </w:r>
    </w:p>
    <w:p/>
    <w:p>
      <w:pPr>
        <w:spacing w:line="240" w:before="2" w:after="2"/>
      </w:pPr>
      <w:r>
        <w:rPr>
          <w:sz w:val="18"/>
        </w:rPr>
        <w:t>9. Quel acteur a joué le rôle de Joker dans le film "The Dark Knight" ?</w:t>
      </w:r>
    </w:p>
    <w:p>
      <w:pPr>
        <w:pStyle w:val="ListBullet"/>
        <w:spacing w:line="240" w:before="1" w:after="1"/>
      </w:pPr>
      <w:r>
        <w:rPr>
          <w:sz w:val="18"/>
        </w:rPr>
        <w:t>a. Jack Nicholson</w:t>
      </w:r>
    </w:p>
    <w:p>
      <w:pPr>
        <w:pStyle w:val="ListBullet"/>
        <w:spacing w:line="240" w:before="1" w:after="1"/>
      </w:pPr>
      <w:r>
        <w:rPr>
          <w:sz w:val="18"/>
        </w:rPr>
        <w:t>b. Jared Leto</w:t>
      </w:r>
    </w:p>
    <w:p>
      <w:pPr>
        <w:pStyle w:val="ListBullet"/>
        <w:spacing w:line="240" w:before="1" w:after="1"/>
      </w:pPr>
      <w:r>
        <w:rPr>
          <w:sz w:val="18"/>
        </w:rPr>
        <w:t>c. Heath Ledger</w:t>
      </w:r>
    </w:p>
    <w:p>
      <w:pPr>
        <w:pStyle w:val="ListBullet"/>
        <w:spacing w:line="240" w:before="1" w:after="1"/>
      </w:pPr>
      <w:r>
        <w:rPr>
          <w:sz w:val="18"/>
        </w:rPr>
        <w:t>d. Joaquin Phoenix</w:t>
      </w:r>
    </w:p>
    <w:p/>
    <w:p>
      <w:pPr>
        <w:spacing w:line="240" w:before="2" w:after="2"/>
      </w:pPr>
      <w:r>
        <w:rPr>
          <w:sz w:val="18"/>
        </w:rPr>
        <w:t>10. Quel réalisateur a dirigé le film "Le Parrain" ?</w:t>
      </w:r>
    </w:p>
    <w:p>
      <w:pPr>
        <w:pStyle w:val="ListBullet"/>
        <w:spacing w:line="240" w:before="1" w:after="1"/>
      </w:pPr>
      <w:r>
        <w:rPr>
          <w:sz w:val="18"/>
        </w:rPr>
        <w:t>a. Steven Spielberg</w:t>
      </w:r>
    </w:p>
    <w:p>
      <w:pPr>
        <w:pStyle w:val="ListBullet"/>
        <w:spacing w:line="240" w:before="1" w:after="1"/>
      </w:pPr>
      <w:r>
        <w:rPr>
          <w:sz w:val="18"/>
        </w:rPr>
        <w:t>b. Quentin Tarantino</w:t>
      </w:r>
    </w:p>
    <w:p>
      <w:pPr>
        <w:pStyle w:val="ListBullet"/>
        <w:spacing w:line="240" w:before="1" w:after="1"/>
      </w:pPr>
      <w:r>
        <w:rPr>
          <w:sz w:val="18"/>
        </w:rPr>
        <w:t>c. Francis Ford Coppola</w:t>
      </w:r>
    </w:p>
    <w:p>
      <w:pPr>
        <w:pStyle w:val="ListBullet"/>
        <w:spacing w:line="240" w:before="1" w:after="1"/>
      </w:pPr>
      <w:r>
        <w:rPr>
          <w:sz w:val="18"/>
        </w:rPr>
        <w:t>d. Martin Scorsese</w:t>
      </w:r>
    </w:p>
    <w:p/>
    <w:p>
      <w:r>
        <w:br w:type="page"/>
      </w:r>
    </w:p>
    <w:p>
      <w:pPr>
        <w:spacing w:line="240" w:before="2" w:after="2"/>
      </w:pPr>
      <w:r>
        <w:rPr>
          <w:sz w:val="18"/>
        </w:rPr>
        <w:t>11. Quel acteur a joué le rôle de Jack Dawson dans "Titanic" ?</w:t>
      </w:r>
    </w:p>
    <w:p>
      <w:pPr>
        <w:pStyle w:val="ListBullet"/>
        <w:spacing w:line="240" w:before="1" w:after="1"/>
      </w:pPr>
      <w:r>
        <w:rPr>
          <w:sz w:val="18"/>
        </w:rPr>
        <w:t>a. Leonardo DiCaprio</w:t>
      </w:r>
    </w:p>
    <w:p>
      <w:pPr>
        <w:pStyle w:val="ListBullet"/>
        <w:spacing w:line="240" w:before="1" w:after="1"/>
      </w:pPr>
      <w:r>
        <w:rPr>
          <w:sz w:val="18"/>
        </w:rPr>
        <w:t>b. Brad Pitt</w:t>
      </w:r>
    </w:p>
    <w:p>
      <w:pPr>
        <w:pStyle w:val="ListBullet"/>
        <w:spacing w:line="240" w:before="1" w:after="1"/>
      </w:pPr>
      <w:r>
        <w:rPr>
          <w:sz w:val="18"/>
        </w:rPr>
        <w:t>c. Johnny Depp</w:t>
      </w:r>
    </w:p>
    <w:p>
      <w:pPr>
        <w:pStyle w:val="ListBullet"/>
        <w:spacing w:line="240" w:before="1" w:after="1"/>
      </w:pPr>
      <w:r>
        <w:rPr>
          <w:sz w:val="18"/>
        </w:rPr>
        <w:t>d. Tom Hanks</w:t>
      </w:r>
    </w:p>
    <w:p/>
    <w:p>
      <w:pPr>
        <w:spacing w:line="240" w:before="2" w:after="2"/>
      </w:pPr>
      <w:r>
        <w:rPr>
          <w:sz w:val="18"/>
        </w:rPr>
        <w:t>12. Quel est le nom du personnage principal de la saga "Harry Potter" ?</w:t>
      </w:r>
    </w:p>
    <w:p>
      <w:pPr>
        <w:pStyle w:val="ListBullet"/>
        <w:spacing w:line="240" w:before="1" w:after="1"/>
      </w:pPr>
      <w:r>
        <w:rPr>
          <w:sz w:val="18"/>
        </w:rPr>
        <w:t>a. Hermione Granger</w:t>
      </w:r>
    </w:p>
    <w:p>
      <w:pPr>
        <w:pStyle w:val="ListBullet"/>
        <w:spacing w:line="240" w:before="1" w:after="1"/>
      </w:pPr>
      <w:r>
        <w:rPr>
          <w:sz w:val="18"/>
        </w:rPr>
        <w:t>b. Ron Weasley</w:t>
      </w:r>
    </w:p>
    <w:p>
      <w:pPr>
        <w:pStyle w:val="ListBullet"/>
        <w:spacing w:line="240" w:before="1" w:after="1"/>
      </w:pPr>
      <w:r>
        <w:rPr>
          <w:sz w:val="18"/>
        </w:rPr>
        <w:t>c. Drago Malefoy</w:t>
      </w:r>
    </w:p>
    <w:p>
      <w:pPr>
        <w:pStyle w:val="ListBullet"/>
        <w:spacing w:line="240" w:before="1" w:after="1"/>
      </w:pPr>
      <w:r>
        <w:rPr>
          <w:sz w:val="18"/>
        </w:rPr>
        <w:t>d. Harry Potter</w:t>
      </w:r>
    </w:p>
    <w:p/>
    <w:p>
      <w:pPr>
        <w:spacing w:line="240" w:before="2" w:after="2"/>
      </w:pPr>
      <w:r>
        <w:rPr>
          <w:sz w:val="18"/>
        </w:rPr>
        <w:t>13. Quel acteur a joué le rôle de Vito Corleone dans le film "Le Parrain" ?</w:t>
      </w:r>
    </w:p>
    <w:p>
      <w:pPr>
        <w:pStyle w:val="ListBullet"/>
        <w:spacing w:line="240" w:before="1" w:after="1"/>
      </w:pPr>
      <w:r>
        <w:rPr>
          <w:sz w:val="18"/>
        </w:rPr>
        <w:t>a. Joe Pesci</w:t>
      </w:r>
    </w:p>
    <w:p>
      <w:pPr>
        <w:pStyle w:val="ListBullet"/>
        <w:spacing w:line="240" w:before="1" w:after="1"/>
      </w:pPr>
      <w:r>
        <w:rPr>
          <w:sz w:val="18"/>
        </w:rPr>
        <w:t>b. Al Pacino</w:t>
      </w:r>
    </w:p>
    <w:p>
      <w:pPr>
        <w:pStyle w:val="ListBullet"/>
        <w:spacing w:line="240" w:before="1" w:after="1"/>
      </w:pPr>
      <w:r>
        <w:rPr>
          <w:sz w:val="18"/>
        </w:rPr>
        <w:t>c. Robert De Niro</w:t>
      </w:r>
    </w:p>
    <w:p>
      <w:pPr>
        <w:pStyle w:val="ListBullet"/>
        <w:spacing w:line="240" w:before="1" w:after="1"/>
      </w:pPr>
      <w:r>
        <w:rPr>
          <w:sz w:val="18"/>
        </w:rPr>
        <w:t>d. Marlon Brando</w:t>
      </w:r>
    </w:p>
    <w:p/>
    <w:p>
      <w:pPr>
        <w:spacing w:line="240" w:before="2" w:after="2"/>
      </w:pPr>
      <w:r>
        <w:rPr>
          <w:sz w:val="18"/>
        </w:rPr>
        <w:t>14. Quelle actrice a remporté l'Oscar de la meilleure actrice pour son rôle dans « La La Land » ?</w:t>
      </w:r>
    </w:p>
    <w:p>
      <w:pPr>
        <w:pStyle w:val="ListBullet"/>
        <w:spacing w:line="240" w:before="1" w:after="1"/>
      </w:pPr>
      <w:r>
        <w:rPr>
          <w:sz w:val="18"/>
        </w:rPr>
        <w:t>a. Emma Stone</w:t>
      </w:r>
    </w:p>
    <w:p>
      <w:pPr>
        <w:pStyle w:val="ListBullet"/>
        <w:spacing w:line="240" w:before="1" w:after="1"/>
      </w:pPr>
      <w:r>
        <w:rPr>
          <w:sz w:val="18"/>
        </w:rPr>
        <w:t>b. Natalie Portman</w:t>
      </w:r>
    </w:p>
    <w:p>
      <w:pPr>
        <w:pStyle w:val="ListBullet"/>
        <w:spacing w:line="240" w:before="1" w:after="1"/>
      </w:pPr>
      <w:r>
        <w:rPr>
          <w:sz w:val="18"/>
        </w:rPr>
        <w:t>c. Emma Stone</w:t>
      </w:r>
    </w:p>
    <w:p>
      <w:pPr>
        <w:pStyle w:val="ListBullet"/>
        <w:spacing w:line="240" w:before="1" w:after="1"/>
      </w:pPr>
      <w:r>
        <w:rPr>
          <w:sz w:val="18"/>
        </w:rPr>
        <w:t>d. Meryl Streep</w:t>
      </w:r>
    </w:p>
    <w:p/>
    <w:p>
      <w:pPr>
        <w:spacing w:line="240" w:before="2" w:after="2"/>
      </w:pPr>
      <w:r>
        <w:rPr>
          <w:sz w:val="18"/>
        </w:rPr>
        <w:t>15. Quel film a gagné l'oscar du meilleur film en 1994 ?</w:t>
      </w:r>
    </w:p>
    <w:p>
      <w:pPr>
        <w:pStyle w:val="ListBullet"/>
        <w:spacing w:line="240" w:before="1" w:after="1"/>
      </w:pPr>
      <w:r>
        <w:rPr>
          <w:sz w:val="18"/>
        </w:rPr>
        <w:t>a. Schindler's List</w:t>
      </w:r>
    </w:p>
    <w:p>
      <w:pPr>
        <w:pStyle w:val="ListBullet"/>
        <w:spacing w:line="240" w:before="1" w:after="1"/>
      </w:pPr>
      <w:r>
        <w:rPr>
          <w:sz w:val="18"/>
        </w:rPr>
        <w:t>b. Pulp Fiction</w:t>
      </w:r>
    </w:p>
    <w:p>
      <w:pPr>
        <w:pStyle w:val="ListBullet"/>
        <w:spacing w:line="240" w:before="1" w:after="1"/>
      </w:pPr>
      <w:r>
        <w:rPr>
          <w:sz w:val="18"/>
        </w:rPr>
        <w:t>c. Forrest Gump</w:t>
      </w:r>
    </w:p>
    <w:p>
      <w:pPr>
        <w:pStyle w:val="ListBullet"/>
        <w:spacing w:line="240" w:before="1" w:after="1"/>
      </w:pPr>
      <w:r>
        <w:rPr>
          <w:sz w:val="18"/>
        </w:rPr>
        <w:t>d. Les vestiges du jour</w:t>
      </w:r>
    </w:p>
    <w:p/>
    <w:p>
      <w:pPr>
        <w:spacing w:line="240" w:before="2" w:after="2"/>
      </w:pPr>
      <w:r>
        <w:rPr>
          <w:sz w:val="18"/>
        </w:rPr>
        <w:t>16. Quel acteur a joué le rôle de Travis Bickle dans "Taxi Driver" ?</w:t>
      </w:r>
    </w:p>
    <w:p>
      <w:pPr>
        <w:pStyle w:val="ListBullet"/>
        <w:spacing w:line="240" w:before="1" w:after="1"/>
      </w:pPr>
      <w:r>
        <w:rPr>
          <w:sz w:val="18"/>
        </w:rPr>
        <w:t>a. Robert De Niro</w:t>
      </w:r>
    </w:p>
    <w:p>
      <w:pPr>
        <w:pStyle w:val="ListBullet"/>
        <w:spacing w:line="240" w:before="1" w:after="1"/>
      </w:pPr>
      <w:r>
        <w:rPr>
          <w:sz w:val="18"/>
        </w:rPr>
        <w:t>b. Al Pacino</w:t>
      </w:r>
    </w:p>
    <w:p>
      <w:pPr>
        <w:pStyle w:val="ListBullet"/>
        <w:spacing w:line="240" w:before="1" w:after="1"/>
      </w:pPr>
      <w:r>
        <w:rPr>
          <w:sz w:val="18"/>
        </w:rPr>
        <w:t>c. Joe Pesci</w:t>
      </w:r>
    </w:p>
    <w:p>
      <w:pPr>
        <w:pStyle w:val="ListBullet"/>
        <w:spacing w:line="240" w:before="1" w:after="1"/>
      </w:pPr>
      <w:r>
        <w:rPr>
          <w:sz w:val="18"/>
        </w:rPr>
        <w:t>d. Harvey Keitel</w:t>
      </w:r>
    </w:p>
    <w:p/>
    <w:p>
      <w:pPr>
        <w:spacing w:line="240" w:before="2" w:after="2"/>
      </w:pPr>
      <w:r>
        <w:rPr>
          <w:sz w:val="18"/>
        </w:rPr>
        <w:t>17. Quel film de science-fiction réalisé par Stanley Kubrick est célèbre pour son intelligence artificielle HAL 9000 ?</w:t>
      </w:r>
    </w:p>
    <w:p>
      <w:pPr>
        <w:pStyle w:val="ListBullet"/>
        <w:spacing w:line="240" w:before="1" w:after="1"/>
      </w:pPr>
      <w:r>
        <w:rPr>
          <w:sz w:val="18"/>
        </w:rPr>
        <w:t>a. Blade Runner</w:t>
      </w:r>
    </w:p>
    <w:p>
      <w:pPr>
        <w:pStyle w:val="ListBullet"/>
        <w:spacing w:line="240" w:before="1" w:after="1"/>
      </w:pPr>
      <w:r>
        <w:rPr>
          <w:sz w:val="18"/>
        </w:rPr>
        <w:t>b. Matrix</w:t>
      </w:r>
    </w:p>
    <w:p>
      <w:pPr>
        <w:pStyle w:val="ListBullet"/>
        <w:spacing w:line="240" w:before="1" w:after="1"/>
      </w:pPr>
      <w:r>
        <w:rPr>
          <w:sz w:val="18"/>
        </w:rPr>
        <w:t>c. Alien</w:t>
      </w:r>
    </w:p>
    <w:p>
      <w:pPr>
        <w:pStyle w:val="ListBullet"/>
        <w:spacing w:line="240" w:before="1" w:after="1"/>
      </w:pPr>
      <w:r>
        <w:rPr>
          <w:sz w:val="18"/>
        </w:rPr>
        <w:t>d. 2001, l'Odyssée de l'espace</w:t>
      </w:r>
    </w:p>
    <w:p/>
    <w:p>
      <w:pPr>
        <w:spacing w:line="240" w:before="2" w:after="2"/>
      </w:pPr>
      <w:r>
        <w:rPr>
          <w:sz w:val="18"/>
        </w:rPr>
        <w:t>18. Quel réalisateur a dirigé le film "Pulp Fiction" ?</w:t>
      </w:r>
    </w:p>
    <w:p>
      <w:pPr>
        <w:pStyle w:val="ListBullet"/>
        <w:spacing w:line="240" w:before="1" w:after="1"/>
      </w:pPr>
      <w:r>
        <w:rPr>
          <w:sz w:val="18"/>
        </w:rPr>
        <w:t>a. Steven Soderbergh</w:t>
      </w:r>
    </w:p>
    <w:p>
      <w:pPr>
        <w:pStyle w:val="ListBullet"/>
        <w:spacing w:line="240" w:before="1" w:after="1"/>
      </w:pPr>
      <w:r>
        <w:rPr>
          <w:sz w:val="18"/>
        </w:rPr>
        <w:t>b. David Fincher</w:t>
      </w:r>
    </w:p>
    <w:p>
      <w:pPr>
        <w:pStyle w:val="ListBullet"/>
        <w:spacing w:line="240" w:before="1" w:after="1"/>
      </w:pPr>
      <w:r>
        <w:rPr>
          <w:sz w:val="18"/>
        </w:rPr>
        <w:t>c. Quentin Tarantino</w:t>
      </w:r>
    </w:p>
    <w:p>
      <w:pPr>
        <w:pStyle w:val="ListBullet"/>
        <w:spacing w:line="240" w:before="1" w:after="1"/>
      </w:pPr>
      <w:r>
        <w:rPr>
          <w:sz w:val="18"/>
        </w:rPr>
        <w:t>d. les frères Coen</w:t>
      </w:r>
    </w:p>
    <w:p/>
    <w:p>
      <w:pPr>
        <w:spacing w:line="240" w:before="2" w:after="2"/>
      </w:pPr>
      <w:r>
        <w:rPr>
          <w:sz w:val="18"/>
        </w:rPr>
        <w:t>19. Qui a réalisé le film "Psychose" ?</w:t>
      </w:r>
    </w:p>
    <w:p>
      <w:pPr>
        <w:pStyle w:val="ListBullet"/>
        <w:spacing w:line="240" w:before="1" w:after="1"/>
      </w:pPr>
      <w:r>
        <w:rPr>
          <w:sz w:val="18"/>
        </w:rPr>
        <w:t>a. Orson Welles</w:t>
      </w:r>
    </w:p>
    <w:p>
      <w:pPr>
        <w:pStyle w:val="ListBullet"/>
        <w:spacing w:line="240" w:before="1" w:after="1"/>
      </w:pPr>
      <w:r>
        <w:rPr>
          <w:sz w:val="18"/>
        </w:rPr>
        <w:t>b. Alfred Hitchcock</w:t>
      </w:r>
    </w:p>
    <w:p>
      <w:pPr>
        <w:pStyle w:val="ListBullet"/>
        <w:spacing w:line="240" w:before="1" w:after="1"/>
      </w:pPr>
      <w:r>
        <w:rPr>
          <w:sz w:val="18"/>
        </w:rPr>
        <w:t>c. Billy Wilder</w:t>
      </w:r>
    </w:p>
    <w:p>
      <w:pPr>
        <w:pStyle w:val="ListBullet"/>
        <w:spacing w:line="240" w:before="1" w:after="1"/>
      </w:pPr>
      <w:r>
        <w:rPr>
          <w:sz w:val="18"/>
        </w:rPr>
        <w:t>d. Fritz Lang</w:t>
      </w:r>
    </w:p>
    <w:p/>
    <w:p>
      <w:pPr>
        <w:spacing w:line="240" w:before="2" w:after="2"/>
      </w:pPr>
      <w:r>
        <w:rPr>
          <w:sz w:val="18"/>
        </w:rPr>
        <w:t>20. Quel est le titre du premier film d'animation des studios Pixar ?</w:t>
      </w:r>
    </w:p>
    <w:p>
      <w:pPr>
        <w:pStyle w:val="ListBullet"/>
        <w:spacing w:line="240" w:before="1" w:after="1"/>
      </w:pPr>
      <w:r>
        <w:rPr>
          <w:sz w:val="18"/>
        </w:rPr>
        <w:t>a. 1001 pattes</w:t>
      </w:r>
    </w:p>
    <w:p>
      <w:pPr>
        <w:pStyle w:val="ListBullet"/>
        <w:spacing w:line="240" w:before="1" w:after="1"/>
      </w:pPr>
      <w:r>
        <w:rPr>
          <w:sz w:val="18"/>
        </w:rPr>
        <w:t>b. Monstres et Cie</w:t>
      </w:r>
    </w:p>
    <w:p>
      <w:pPr>
        <w:pStyle w:val="ListBullet"/>
        <w:spacing w:line="240" w:before="1" w:after="1"/>
      </w:pPr>
      <w:r>
        <w:rPr>
          <w:sz w:val="18"/>
        </w:rPr>
        <w:t>c. Toy Story</w:t>
      </w:r>
    </w:p>
    <w:p>
      <w:pPr>
        <w:pStyle w:val="ListBullet"/>
        <w:spacing w:line="240" w:before="1" w:after="1"/>
      </w:pPr>
      <w:r>
        <w:rPr>
          <w:sz w:val="18"/>
        </w:rPr>
        <w:t>d. Le monde de Nemo</w:t>
      </w:r>
    </w:p>
    <w:p/>
    <w:tbl>
      <w:tblPr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</w:tr>
      <w:tr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  <w:tc>
          <w:tcPr>
            <w:tcW w:type="dxa" w:w="3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</w:p>
        </w:tc>
      </w:tr>
    </w:tbl>
    <w:p/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